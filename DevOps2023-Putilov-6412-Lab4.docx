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Prometheus Grafana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Выполнил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ru-RU"/>
        </w:rPr>
        <w:t>Путилов Г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pStyle w:val="151"/>
        <w:numPr>
          <w:ilvl w:val="0"/>
          <w:numId w:val="11"/>
        </w:numPr>
        <w:ind w:left="280" w:leftChars="0" w:hanging="360" w:firstLineChars="0"/>
        <w:rPr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3234690</wp:posOffset>
            </wp:positionV>
            <wp:extent cx="5817235" cy="2035810"/>
            <wp:effectExtent l="0" t="0" r="4445" b="6350"/>
            <wp:wrapTight wrapText="bothSides">
              <wp:wrapPolygon>
                <wp:start x="0" y="0"/>
                <wp:lineTo x="0" y="21506"/>
                <wp:lineTo x="21560" y="21506"/>
                <wp:lineTo x="21560" y="0"/>
                <wp:lineTo x="0" y="0"/>
              </wp:wrapPolygon>
            </wp:wrapTight>
            <wp:docPr id="13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Exporter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99660" cy="2788920"/>
            <wp:effectExtent l="0" t="0" r="7620" b="0"/>
            <wp:docPr id="14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>
      <w:pPr>
        <w:pStyle w:val="151"/>
        <w:numPr>
          <w:ilvl w:val="0"/>
          <w:numId w:val="11"/>
        </w:numPr>
        <w:ind w:left="280" w:leftChars="0" w:hanging="360" w:firstLineChars="0"/>
        <w:rPr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360045</wp:posOffset>
            </wp:positionV>
            <wp:extent cx="6296660" cy="2340610"/>
            <wp:effectExtent l="0" t="0" r="12700" b="6350"/>
            <wp:wrapTight wrapText="bothSides">
              <wp:wrapPolygon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Metrics</w:t>
      </w: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8CF2666"/>
    <w:multiLevelType w:val="multilevel"/>
    <w:tmpl w:val="38CF26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0480D"/>
    <w:rsid w:val="040912CA"/>
    <w:rsid w:val="36B305A8"/>
    <w:rsid w:val="3D2E204C"/>
    <w:rsid w:val="664A4D97"/>
    <w:rsid w:val="75133953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2021-12-10T04:38:00Z</dcterms:created>
  <dc:creator>Глеб Путилов</dc:creator>
  <cp:lastModifiedBy>Глеб Путилов</cp:lastModifiedBy>
  <dcterms:modified xsi:type="dcterms:W3CDTF">2023-04-15T17:45:03Z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ADCB036B501F464F843CAFF7F1AE4D1E</vt:lpwstr>
  </property>
</Properties>
</file>