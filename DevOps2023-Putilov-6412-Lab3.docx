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Helm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wordWrap w:val="0"/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hint="default" w:ascii="Times New Roman" w:hAnsi="Times New Roman"/>
          <w:sz w:val="28"/>
          <w:szCs w:val="28"/>
          <w:lang w:val="ru-RU"/>
        </w:rPr>
        <w:t>Путилов Г.Р.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>Авдеев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Е.В.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Самара 202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minikube, kubernetes, docker</w:t>
      </w:r>
    </w:p>
    <w:p/>
    <w:p>
      <w:r>
        <w:drawing>
          <wp:inline distT="0" distB="0" distL="114300" distR="114300">
            <wp:extent cx="5268595" cy="1367790"/>
            <wp:effectExtent l="0" t="0" r="444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084320" cy="343662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1383030"/>
            <wp:effectExtent l="0" t="0" r="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/>
    <w:p/>
    <w:p/>
    <w:p/>
    <w:p/>
    <w:p/>
    <w:p/>
    <w:p/>
    <w:p/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Helm</w:t>
      </w:r>
    </w:p>
    <w:p>
      <w:r>
        <w:drawing>
          <wp:inline distT="0" distB="0" distL="114300" distR="114300">
            <wp:extent cx="5269865" cy="2701290"/>
            <wp:effectExtent l="0" t="0" r="317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app in helm</w:t>
      </w:r>
    </w:p>
    <w:p>
      <w:r>
        <w:drawing>
          <wp:inline distT="0" distB="0" distL="114300" distR="114300">
            <wp:extent cx="4661535" cy="1304290"/>
            <wp:effectExtent l="0" t="0" r="1905" b="635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textWrapping"/>
      </w:r>
      <w:r>
        <w:drawing>
          <wp:inline distT="0" distB="0" distL="114300" distR="114300">
            <wp:extent cx="4629785" cy="2740660"/>
            <wp:effectExtent l="0" t="0" r="3175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textWrapping"/>
      </w:r>
      <w:r>
        <w:drawing>
          <wp:inline distT="0" distB="0" distL="114300" distR="114300">
            <wp:extent cx="5105400" cy="233172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dev and prod app and show it</w:t>
      </w:r>
      <w:r>
        <w:br w:type="textWrapping"/>
      </w:r>
      <w:r>
        <w:drawing>
          <wp:inline distT="0" distB="0" distL="114300" distR="114300">
            <wp:extent cx="5268595" cy="1224915"/>
            <wp:effectExtent l="0" t="0" r="444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68595" cy="2776220"/>
            <wp:effectExtent l="0" t="0" r="4445" b="1270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386BAC3"/>
    <w:multiLevelType w:val="singleLevel"/>
    <w:tmpl w:val="0386BA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0912CA"/>
    <w:rsid w:val="36B305A8"/>
    <w:rsid w:val="3D2E204C"/>
    <w:rsid w:val="76B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2021-12-10T04:38:00Z</dcterms:created>
  <dc:creator>Глеб Путилов</dc:creator>
  <cp:lastModifiedBy>Глеб Путилов</cp:lastModifiedBy>
  <dcterms:modified xsi:type="dcterms:W3CDTF">2023-04-01T18:04:34Z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ADCB036B501F464F843CAFF7F1AE4D1E</vt:lpwstr>
  </property>
</Properties>
</file>