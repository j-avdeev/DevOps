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Hlk127484980"/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И НАУКИ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РОССИЙСКОЙ ФЕДЕРАЦИИ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Институт информатики и кибернетики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геоинформатики и информационной безопасности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 and CI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Выполнил: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Путилов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                                 Группа: 641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-100503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</w:p>
    <w:p>
      <w:pPr>
        <w:wordWrap w:val="0"/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Проверил: Авдеев Е.В.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Самара 2023</w:t>
      </w:r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1: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3040" cy="4495165"/>
            <wp:effectExtent l="0" t="0" r="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Step 2:</w:t>
      </w:r>
      <w:r>
        <w:br w:type="textWrapping"/>
      </w:r>
      <w:r>
        <w:rPr>
          <w:rFonts w:hint="default"/>
          <w:lang w:val="ru-RU"/>
        </w:rPr>
        <w:t>Using git clone, we copy the project from github, then create a gitlab project, clone it to a virtual machine, copy the files to the directory with the gitlab project, do commit and push.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266690" cy="2518410"/>
            <wp:effectExtent l="0" t="0" r="635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r>
        <w:drawing>
          <wp:inline distT="0" distB="0" distL="114300" distR="114300">
            <wp:extent cx="5273675" cy="4443730"/>
            <wp:effectExtent l="0" t="0" r="14605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805815"/>
            <wp:effectExtent l="0" t="0" r="1270" b="19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r>
        <w:drawing>
          <wp:inline distT="0" distB="0" distL="114300" distR="114300">
            <wp:extent cx="4282440" cy="25908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>Step 3:</w:t>
      </w:r>
      <w:r>
        <w:br w:type="textWrapping"/>
      </w:r>
      <w:r>
        <w:drawing>
          <wp:inline distT="0" distB="0" distL="114300" distR="114300">
            <wp:extent cx="5272405" cy="4487545"/>
            <wp:effectExtent l="0" t="0" r="635" b="825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51960" cy="5006340"/>
            <wp:effectExtent l="0" t="0" r="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r>
        <w:drawing>
          <wp:inline distT="0" distB="0" distL="114300" distR="114300">
            <wp:extent cx="5271770" cy="1747520"/>
            <wp:effectExtent l="0" t="0" r="1270" b="508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rPr>
          <w:rFonts w:hint="default"/>
          <w:lang w:val="en-US"/>
        </w:rPr>
        <w:t>Step 4: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Editing the file .gitlab-ci.yml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with sudo nano, then insert the necessary lines there, then add ./verify.sh.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Step 5:</w:t>
      </w:r>
      <w:bookmarkStart w:id="1" w:name="_GoBack"/>
      <w:bookmarkEnd w:id="1"/>
      <w:r>
        <w:rPr>
          <w:rFonts w:hint="default"/>
          <w:lang w:val="en-US"/>
        </w:rPr>
        <w:br w:type="textWrapping"/>
      </w:r>
      <w:r>
        <w:br w:type="textWrapping"/>
      </w:r>
      <w:r>
        <w:drawing>
          <wp:inline distT="0" distB="0" distL="114300" distR="114300">
            <wp:extent cx="5263515" cy="2291080"/>
            <wp:effectExtent l="0" t="0" r="9525" b="1016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3070225"/>
            <wp:effectExtent l="0" t="0" r="5715" b="825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B5D7BAE"/>
    <w:rsid w:val="3D2E204C"/>
    <w:rsid w:val="42E663CF"/>
    <w:rsid w:val="76B3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2021-12-10T04:38:00Z</dcterms:created>
  <dc:creator>Глеб Путилов</dc:creator>
  <cp:lastModifiedBy>Глеб Путилов</cp:lastModifiedBy>
  <dcterms:modified xsi:type="dcterms:W3CDTF">2023-03-18T13:22:33Z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ADCB036B501F464F843CAFF7F1AE4D1E</vt:lpwstr>
  </property>
</Properties>
</file>